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E98A8D" w14:textId="43FF6887" w:rsidR="00941A50" w:rsidRDefault="00000000" w:rsidP="00941A50">
      <w:pPr>
        <w:pStyle w:val="Title"/>
        <w:pBdr>
          <w:top w:val="single" w:sz="8" w:space="1" w:color="4F81BD" w:themeColor="accent1"/>
          <w:left w:val="single" w:sz="8" w:space="4" w:color="4F81BD" w:themeColor="accent1"/>
          <w:right w:val="single" w:sz="8" w:space="4" w:color="4F81BD" w:themeColor="accent1"/>
        </w:pBdr>
        <w:jc w:val="center"/>
      </w:pPr>
      <w:r>
        <w:t xml:space="preserve">Liver Cirrhosis Prediction </w:t>
      </w:r>
    </w:p>
    <w:p w14:paraId="569A7DB1" w14:textId="2EBE8463" w:rsidR="00ED3F78" w:rsidRDefault="00000000" w:rsidP="00941A50">
      <w:pPr>
        <w:pStyle w:val="Title"/>
        <w:pBdr>
          <w:top w:val="single" w:sz="8" w:space="1" w:color="4F81BD" w:themeColor="accent1"/>
          <w:left w:val="single" w:sz="8" w:space="4" w:color="4F81BD" w:themeColor="accent1"/>
          <w:right w:val="single" w:sz="8" w:space="4" w:color="4F81BD" w:themeColor="accent1"/>
        </w:pBdr>
        <w:jc w:val="center"/>
      </w:pPr>
      <w:r>
        <w:t>Final Project Report</w:t>
      </w:r>
    </w:p>
    <w:p w14:paraId="7FD4D773" w14:textId="77777777" w:rsidR="00ED3F78" w:rsidRDefault="00000000">
      <w:pPr>
        <w:pStyle w:val="Heading1"/>
      </w:pPr>
      <w:r>
        <w:t>1. INTRODUCTION</w:t>
      </w:r>
    </w:p>
    <w:p w14:paraId="235A430D" w14:textId="77777777" w:rsidR="00ED3F78" w:rsidRDefault="00000000">
      <w:pPr>
        <w:pStyle w:val="Heading2"/>
      </w:pPr>
      <w:r>
        <w:t>1.1 Project Overview</w:t>
      </w:r>
    </w:p>
    <w:p w14:paraId="58CB0F54" w14:textId="77777777" w:rsidR="00ED3F78" w:rsidRDefault="00000000">
      <w:r>
        <w:t>This project is a machine learning-based web application designed to predict the stage of liver cirrhosis using a trained Random Forest model. It uses clinical lab test data such as bilirubin, liver enzyme levels, and proteins to estimate the disease stage.</w:t>
      </w:r>
    </w:p>
    <w:p w14:paraId="0117FFE8" w14:textId="77777777" w:rsidR="00ED3F78" w:rsidRDefault="00000000">
      <w:pPr>
        <w:pStyle w:val="Heading2"/>
      </w:pPr>
      <w:r>
        <w:t>1.2 Purpose</w:t>
      </w:r>
    </w:p>
    <w:p w14:paraId="10C11A76" w14:textId="77777777" w:rsidR="00ED3F78" w:rsidRDefault="00000000">
      <w:r>
        <w:t>The aim is to assist in the early detection of liver cirrhosis and provide a non-invasive, fast, and intelligent tool that can be used by researchers or in healthcare environments for stage prediction.</w:t>
      </w:r>
    </w:p>
    <w:p w14:paraId="5B20D6AA" w14:textId="77777777" w:rsidR="00ED3F78" w:rsidRDefault="00000000">
      <w:pPr>
        <w:pStyle w:val="Heading1"/>
      </w:pPr>
      <w:r>
        <w:t>2. IDEATION PHASE</w:t>
      </w:r>
    </w:p>
    <w:p w14:paraId="15D82D23" w14:textId="77777777" w:rsidR="00ED3F78" w:rsidRDefault="00000000">
      <w:pPr>
        <w:pStyle w:val="Heading2"/>
      </w:pPr>
      <w:r>
        <w:t>2.1 Problem Statement</w:t>
      </w:r>
    </w:p>
    <w:p w14:paraId="21484CC4" w14:textId="77777777" w:rsidR="00ED3F78" w:rsidRDefault="00000000">
      <w:r>
        <w:t>Detecting liver cirrhosis accurately at an early stage is challenging. Conventional diagnosis takes time and requires multiple tests. This system provides an automated prediction tool based on historical medical data.</w:t>
      </w:r>
    </w:p>
    <w:p w14:paraId="6DB5C5C1" w14:textId="77777777" w:rsidR="00ED3F78" w:rsidRDefault="00000000">
      <w:pPr>
        <w:pStyle w:val="Heading2"/>
      </w:pPr>
      <w:r>
        <w:t>2.2 Empathy Map Canvas</w:t>
      </w:r>
    </w:p>
    <w:p w14:paraId="7170730C" w14:textId="77777777" w:rsidR="00ED3F78" w:rsidRDefault="00000000">
      <w:r>
        <w:t>Think &amp; Feel: Concern about correct diagnosis.</w:t>
      </w:r>
      <w:r>
        <w:br/>
        <w:t>See: Complex medical interfaces.</w:t>
      </w:r>
      <w:r>
        <w:br/>
        <w:t>Say &amp; Do: Seek second opinions.</w:t>
      </w:r>
      <w:r>
        <w:br/>
        <w:t>Hear: Medical professionals demand efficiency.</w:t>
      </w:r>
      <w:r>
        <w:br/>
        <w:t>Pain: Misdiagnosis and delays.</w:t>
      </w:r>
      <w:r>
        <w:br/>
        <w:t>Gain: Quick and accurate stage prediction.</w:t>
      </w:r>
    </w:p>
    <w:p w14:paraId="01FA8FF8" w14:textId="77777777" w:rsidR="00ED3F78" w:rsidRDefault="00000000">
      <w:pPr>
        <w:pStyle w:val="Heading2"/>
      </w:pPr>
      <w:r>
        <w:t>2.3 Brainstorming</w:t>
      </w:r>
    </w:p>
    <w:p w14:paraId="0471D345" w14:textId="77777777" w:rsidR="00ED3F78" w:rsidRDefault="00000000">
      <w:r>
        <w:t>Initial brainstorming considered logistic regression, decision trees, and SVM. Random Forest was chosen for its superior accuracy and robustness with the given dataset.</w:t>
      </w:r>
    </w:p>
    <w:p w14:paraId="1DC2BE0F" w14:textId="77777777" w:rsidR="00ED3F78" w:rsidRDefault="00000000">
      <w:pPr>
        <w:pStyle w:val="Heading1"/>
      </w:pPr>
      <w:r>
        <w:lastRenderedPageBreak/>
        <w:t>3. REQUIREMENT ANALYSIS</w:t>
      </w:r>
    </w:p>
    <w:p w14:paraId="53021490" w14:textId="77777777" w:rsidR="00ED3F78" w:rsidRDefault="00000000">
      <w:pPr>
        <w:pStyle w:val="Heading2"/>
      </w:pPr>
      <w:r>
        <w:t>3.1 Customer Journey map</w:t>
      </w:r>
    </w:p>
    <w:p w14:paraId="11DBC214" w14:textId="77777777" w:rsidR="00ED3F78" w:rsidRDefault="00000000">
      <w:r>
        <w:t>Visit Web App → Enter Clinical Inputs → Model Processes Data → Output Stage Prediction → Download Report</w:t>
      </w:r>
    </w:p>
    <w:p w14:paraId="36B12852" w14:textId="77777777" w:rsidR="00ED3F78" w:rsidRDefault="00000000">
      <w:pPr>
        <w:pStyle w:val="Heading2"/>
      </w:pPr>
      <w:r>
        <w:t>3.2 Solution Requirement</w:t>
      </w:r>
    </w:p>
    <w:p w14:paraId="4564AE53" w14:textId="77777777" w:rsidR="00ED3F78" w:rsidRDefault="00000000">
      <w:r>
        <w:t>Functional: Predict cirrhosis stage from lab values.</w:t>
      </w:r>
      <w:r>
        <w:br/>
        <w:t>Non-Functional: Web-based, responsive, fast predictions, model accuracy.</w:t>
      </w:r>
    </w:p>
    <w:p w14:paraId="42808C81" w14:textId="77777777" w:rsidR="00ED3F78" w:rsidRDefault="00000000">
      <w:pPr>
        <w:pStyle w:val="Heading2"/>
      </w:pPr>
      <w:r>
        <w:t>3.3 Data Flow Diagram</w:t>
      </w:r>
    </w:p>
    <w:p w14:paraId="589B0F59" w14:textId="77777777" w:rsidR="00ED3F78" w:rsidRDefault="00000000">
      <w:r>
        <w:t>User → Input Form → Data Normalization → Random Forest Model → Predicted Stage → Output Display</w:t>
      </w:r>
    </w:p>
    <w:p w14:paraId="4FA8A50B" w14:textId="77777777" w:rsidR="00ED3F78" w:rsidRDefault="00000000">
      <w:pPr>
        <w:pStyle w:val="Heading2"/>
      </w:pPr>
      <w:r>
        <w:t>3.4 Technology Stack</w:t>
      </w:r>
    </w:p>
    <w:p w14:paraId="13D07D6D" w14:textId="77777777" w:rsidR="00ED3F78" w:rsidRDefault="00000000">
      <w:r>
        <w:t>Frontend: HTML, CSS, Bootstrap</w:t>
      </w:r>
      <w:r>
        <w:br/>
        <w:t>Backend: Python, Flask</w:t>
      </w:r>
      <w:r>
        <w:br/>
        <w:t>ML Library: scikit-learn</w:t>
      </w:r>
      <w:r>
        <w:br/>
        <w:t>Dataset: Indian Liver Patient Dataset</w:t>
      </w:r>
    </w:p>
    <w:p w14:paraId="40687DB0" w14:textId="77777777" w:rsidR="00ED3F78" w:rsidRDefault="00000000">
      <w:pPr>
        <w:pStyle w:val="Heading1"/>
      </w:pPr>
      <w:r>
        <w:t>4. PROJECT DESIGN</w:t>
      </w:r>
    </w:p>
    <w:p w14:paraId="03AAA088" w14:textId="77777777" w:rsidR="00ED3F78" w:rsidRDefault="00000000">
      <w:pPr>
        <w:pStyle w:val="Heading2"/>
      </w:pPr>
      <w:r>
        <w:t>4.1 Problem Solution Fit</w:t>
      </w:r>
    </w:p>
    <w:p w14:paraId="43DD41D8" w14:textId="77777777" w:rsidR="00ED3F78" w:rsidRDefault="00000000">
      <w:r>
        <w:t>There is a clear fit between the problem and the solution. The model uses real-world liver patient data to make stage predictions based on clinical indicators.</w:t>
      </w:r>
    </w:p>
    <w:p w14:paraId="1A33DD67" w14:textId="77777777" w:rsidR="00ED3F78" w:rsidRDefault="00000000">
      <w:pPr>
        <w:pStyle w:val="Heading2"/>
      </w:pPr>
      <w:r>
        <w:t>4.2 Proposed Solution</w:t>
      </w:r>
    </w:p>
    <w:p w14:paraId="52C17B67" w14:textId="77777777" w:rsidR="00ED3F78" w:rsidRDefault="00000000">
      <w:r>
        <w:t>The proposed system is a Flask-based web app that allows input of lab test values and returns the cirrhosis stage.</w:t>
      </w:r>
    </w:p>
    <w:p w14:paraId="63A80717" w14:textId="77777777" w:rsidR="00ED3F78" w:rsidRDefault="00000000">
      <w:pPr>
        <w:pStyle w:val="Heading2"/>
      </w:pPr>
      <w:r>
        <w:t>4.3 Solution Architecture</w:t>
      </w:r>
    </w:p>
    <w:p w14:paraId="4024F40B" w14:textId="77777777" w:rsidR="00ED3F78" w:rsidRDefault="00000000">
      <w:r>
        <w:t>1. HTML frontend for user input</w:t>
      </w:r>
      <w:r>
        <w:br/>
        <w:t>2. Flask backend for routing</w:t>
      </w:r>
      <w:r>
        <w:br/>
        <w:t>3. Random Forest model prediction logic</w:t>
      </w:r>
      <w:r>
        <w:br/>
        <w:t>4. Output rendering</w:t>
      </w:r>
    </w:p>
    <w:p w14:paraId="64B3190B" w14:textId="77777777" w:rsidR="00ED3F78" w:rsidRDefault="00000000">
      <w:pPr>
        <w:pStyle w:val="Heading1"/>
      </w:pPr>
      <w:r>
        <w:t>5. PROJECT PLANNING &amp; SCHEDULING</w:t>
      </w:r>
    </w:p>
    <w:p w14:paraId="45D4AD09" w14:textId="77777777" w:rsidR="00ED3F78" w:rsidRDefault="00000000">
      <w:pPr>
        <w:pStyle w:val="Heading2"/>
      </w:pPr>
      <w:r>
        <w:t>5.1 Project Planning</w:t>
      </w:r>
    </w:p>
    <w:p w14:paraId="0AFF1DA5" w14:textId="77777777" w:rsidR="00ED3F78" w:rsidRDefault="00000000">
      <w:r>
        <w:t>Week 1: Data gathering &amp; preprocessing</w:t>
      </w:r>
      <w:r>
        <w:br/>
        <w:t>Week 2: Model training and evaluation</w:t>
      </w:r>
      <w:r>
        <w:br/>
      </w:r>
      <w:r>
        <w:lastRenderedPageBreak/>
        <w:t>Week 3: Web app development</w:t>
      </w:r>
      <w:r>
        <w:br/>
        <w:t>Week 4: Integration and UI refinement</w:t>
      </w:r>
    </w:p>
    <w:p w14:paraId="78210194" w14:textId="77777777" w:rsidR="00ED3F78" w:rsidRDefault="00000000">
      <w:pPr>
        <w:pStyle w:val="Heading1"/>
      </w:pPr>
      <w:r>
        <w:t>6. FUNCTIONAL AND PERFORMANCE TESTING</w:t>
      </w:r>
    </w:p>
    <w:p w14:paraId="25468546" w14:textId="77777777" w:rsidR="00ED3F78" w:rsidRDefault="00000000">
      <w:pPr>
        <w:pStyle w:val="Heading2"/>
      </w:pPr>
      <w:r>
        <w:t>6.1 Performance Testing</w:t>
      </w:r>
    </w:p>
    <w:p w14:paraId="1D73A7AC" w14:textId="77777777" w:rsidR="00ED3F78" w:rsidRDefault="00000000">
      <w:r>
        <w:t>The model achieved ~68% accuracy on validation data. Inputs were normalized using StandardScaler. Predictions were consistent with clinical stages in test scenarios.</w:t>
      </w:r>
    </w:p>
    <w:p w14:paraId="78F431C5" w14:textId="77777777" w:rsidR="00ED3F78" w:rsidRDefault="00000000">
      <w:pPr>
        <w:pStyle w:val="Heading1"/>
      </w:pPr>
      <w:r>
        <w:t>7. RESULTS</w:t>
      </w:r>
    </w:p>
    <w:p w14:paraId="40ABFC4F" w14:textId="767F2E4C" w:rsidR="0040792B" w:rsidRPr="0040792B" w:rsidRDefault="00000000" w:rsidP="0040792B">
      <w:pPr>
        <w:pStyle w:val="Heading2"/>
      </w:pPr>
      <w:r>
        <w:t>7.1 Output Screenshots</w:t>
      </w:r>
    </w:p>
    <w:p w14:paraId="1761EB67" w14:textId="77777777" w:rsidR="00ED3F78" w:rsidRDefault="00000000">
      <w:r>
        <w:t>Screenshots of the web interface including: input form, output prediction result, about page, and technical page should be attached in the final submission.</w:t>
      </w:r>
    </w:p>
    <w:p w14:paraId="737D048E" w14:textId="77777777" w:rsidR="0040792B" w:rsidRDefault="0040792B" w:rsidP="0040792B">
      <w:pPr>
        <w:rPr>
          <w:noProof/>
        </w:rPr>
      </w:pPr>
      <w:r>
        <w:t>IMAGES:</w:t>
      </w:r>
      <w:r w:rsidRPr="0040792B">
        <w:rPr>
          <w:noProof/>
        </w:rPr>
        <w:t xml:space="preserve"> </w:t>
      </w:r>
    </w:p>
    <w:p w14:paraId="1E24A011" w14:textId="77777777" w:rsidR="0040792B" w:rsidRDefault="0040792B" w:rsidP="0040792B">
      <w:r>
        <w:rPr>
          <w:noProof/>
        </w:rPr>
        <w:drawing>
          <wp:inline distT="0" distB="0" distL="0" distR="0" wp14:anchorId="4B43F4CD" wp14:editId="0913356B">
            <wp:extent cx="5486400" cy="4724400"/>
            <wp:effectExtent l="0" t="0" r="0" b="0"/>
            <wp:docPr id="1336989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989628" name="Picture 133698962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D75FA" w14:textId="77777777" w:rsidR="0040792B" w:rsidRDefault="0040792B" w:rsidP="0040792B">
      <w:r>
        <w:rPr>
          <w:noProof/>
        </w:rPr>
        <w:lastRenderedPageBreak/>
        <w:drawing>
          <wp:inline distT="0" distB="0" distL="0" distR="0" wp14:anchorId="40F4EE49" wp14:editId="2B79E915">
            <wp:extent cx="5486400" cy="4000500"/>
            <wp:effectExtent l="0" t="0" r="0" b="0"/>
            <wp:docPr id="17422266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226643" name="Picture 174222664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5808BA" wp14:editId="3D7A3EF7">
            <wp:extent cx="5486400" cy="4130040"/>
            <wp:effectExtent l="0" t="0" r="0" b="3810"/>
            <wp:docPr id="208221110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211105" name="Picture 208221110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3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BC6D6" w14:textId="77777777" w:rsidR="0040792B" w:rsidRDefault="0040792B">
      <w:pPr>
        <w:rPr>
          <w:noProof/>
        </w:rPr>
      </w:pPr>
      <w:r>
        <w:lastRenderedPageBreak/>
        <w:t>OUTPUT:</w:t>
      </w:r>
      <w:r w:rsidRPr="0040792B">
        <w:rPr>
          <w:noProof/>
        </w:rPr>
        <w:t xml:space="preserve"> </w:t>
      </w:r>
    </w:p>
    <w:p w14:paraId="3969D90B" w14:textId="77777777" w:rsidR="0040792B" w:rsidRDefault="0040792B">
      <w:r>
        <w:rPr>
          <w:noProof/>
        </w:rPr>
        <w:drawing>
          <wp:inline distT="0" distB="0" distL="0" distR="0" wp14:anchorId="6ED0C84B" wp14:editId="31EDF5FF">
            <wp:extent cx="5486400" cy="3360420"/>
            <wp:effectExtent l="0" t="0" r="0" b="0"/>
            <wp:docPr id="39118548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185487" name="Picture 39118548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F1672" w14:textId="1102F47B" w:rsidR="0040792B" w:rsidRDefault="0040792B">
      <w:r>
        <w:rPr>
          <w:noProof/>
        </w:rPr>
        <w:drawing>
          <wp:inline distT="0" distB="0" distL="0" distR="0" wp14:anchorId="3F33034F" wp14:editId="52BFF352">
            <wp:extent cx="5486400" cy="3558540"/>
            <wp:effectExtent l="0" t="0" r="0" b="3810"/>
            <wp:docPr id="74863988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639889" name="Picture 74863988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B12CC" w14:textId="77777777" w:rsidR="0040792B" w:rsidRDefault="0040792B"/>
    <w:p w14:paraId="229096F3" w14:textId="77777777" w:rsidR="00ED3F78" w:rsidRDefault="00000000">
      <w:pPr>
        <w:pStyle w:val="Heading1"/>
      </w:pPr>
      <w:r>
        <w:lastRenderedPageBreak/>
        <w:t>8. ADVANTAGES &amp; DISADVANTAGES</w:t>
      </w:r>
    </w:p>
    <w:p w14:paraId="28A72AF4" w14:textId="77777777" w:rsidR="00941A50" w:rsidRDefault="00941A50"/>
    <w:p w14:paraId="1755D5F4" w14:textId="7F317D77" w:rsidR="00ED3F78" w:rsidRDefault="00000000">
      <w:r>
        <w:t>Advantages:</w:t>
      </w:r>
      <w:r>
        <w:br/>
        <w:t>• Simple, fast interface</w:t>
      </w:r>
      <w:r>
        <w:br/>
        <w:t>• Useful as an educational or research tool</w:t>
      </w:r>
      <w:r>
        <w:br/>
        <w:t>• Based on real clinical data</w:t>
      </w:r>
      <w:r>
        <w:br/>
      </w:r>
      <w:r>
        <w:br/>
        <w:t>Disadvantages:</w:t>
      </w:r>
      <w:r>
        <w:br/>
        <w:t>• Cannot replace professional diagnosis</w:t>
      </w:r>
      <w:r>
        <w:br/>
        <w:t>• Accuracy is limited to training data quality</w:t>
      </w:r>
    </w:p>
    <w:p w14:paraId="52FDB60D" w14:textId="77777777" w:rsidR="00ED3F78" w:rsidRDefault="00000000">
      <w:pPr>
        <w:pStyle w:val="Heading1"/>
      </w:pPr>
      <w:r>
        <w:t>9. CONCLUSION</w:t>
      </w:r>
    </w:p>
    <w:p w14:paraId="7A8CD952" w14:textId="77777777" w:rsidR="00941A50" w:rsidRDefault="00941A50"/>
    <w:p w14:paraId="636DD2B7" w14:textId="30279BB2" w:rsidR="00ED3F78" w:rsidRDefault="00000000">
      <w:r>
        <w:t>This project is a demonstration of how AI and healthcare can merge to produce rapid, interpretable clinical insights. The cirrhosis prediction model, while basic, shows the potential of machine learning in supporting medical decision-making.</w:t>
      </w:r>
    </w:p>
    <w:p w14:paraId="0739B304" w14:textId="77777777" w:rsidR="00ED3F78" w:rsidRDefault="00000000">
      <w:pPr>
        <w:pStyle w:val="Heading1"/>
      </w:pPr>
      <w:r>
        <w:t>10. FUTURE SCOPE</w:t>
      </w:r>
    </w:p>
    <w:p w14:paraId="504E84A8" w14:textId="77777777" w:rsidR="00941A50" w:rsidRDefault="00941A50"/>
    <w:p w14:paraId="3A1AEAA2" w14:textId="087A20F1" w:rsidR="00ED3F78" w:rsidRDefault="00000000">
      <w:r>
        <w:t>• Improve model accuracy with more features and data</w:t>
      </w:r>
      <w:r>
        <w:br/>
        <w:t>• Include probability/confidence output</w:t>
      </w:r>
      <w:r>
        <w:br/>
        <w:t>• EHR system integration</w:t>
      </w:r>
      <w:r>
        <w:br/>
        <w:t>• Deploy to cloud with REST API</w:t>
      </w:r>
      <w:r>
        <w:br/>
        <w:t>• Add multilingual support for patients</w:t>
      </w:r>
    </w:p>
    <w:p w14:paraId="35A82B15" w14:textId="77777777" w:rsidR="00ED3F78" w:rsidRDefault="00000000">
      <w:pPr>
        <w:pStyle w:val="Heading1"/>
      </w:pPr>
      <w:r>
        <w:t>11. APPENDIX</w:t>
      </w:r>
    </w:p>
    <w:p w14:paraId="2026D5BA" w14:textId="77777777" w:rsidR="00941A50" w:rsidRDefault="00941A50"/>
    <w:p w14:paraId="2E51CA9A" w14:textId="1703EE81" w:rsidR="00ED3F78" w:rsidRDefault="00000000">
      <w:r>
        <w:t>• Source Code: Included in project folder</w:t>
      </w:r>
      <w:r>
        <w:br/>
        <w:t>• Dataset Link: https://www.kaggle.com/datasets/microize/indian-liver-patient-records</w:t>
      </w:r>
      <w:r>
        <w:br/>
        <w:t xml:space="preserve">• GitHub: </w:t>
      </w:r>
      <w:hyperlink r:id="rId11" w:history="1">
        <w:r w:rsidR="0040792B" w:rsidRPr="002C382A">
          <w:rPr>
            <w:rStyle w:val="Hyperlink"/>
          </w:rPr>
          <w:t>https://github.com/Musharaf-29/liver_cirrhosis_app</w:t>
        </w:r>
      </w:hyperlink>
    </w:p>
    <w:p w14:paraId="7FA7C26D" w14:textId="77777777" w:rsidR="0040792B" w:rsidRDefault="0040792B"/>
    <w:sectPr w:rsidR="0040792B" w:rsidSect="00941A50">
      <w:pgSz w:w="12240" w:h="15840"/>
      <w:pgMar w:top="1440" w:right="1800" w:bottom="1440" w:left="1800" w:header="720" w:footer="720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37596597">
    <w:abstractNumId w:val="8"/>
  </w:num>
  <w:num w:numId="2" w16cid:durableId="203376094">
    <w:abstractNumId w:val="6"/>
  </w:num>
  <w:num w:numId="3" w16cid:durableId="464468309">
    <w:abstractNumId w:val="5"/>
  </w:num>
  <w:num w:numId="4" w16cid:durableId="899055084">
    <w:abstractNumId w:val="4"/>
  </w:num>
  <w:num w:numId="5" w16cid:durableId="303320104">
    <w:abstractNumId w:val="7"/>
  </w:num>
  <w:num w:numId="6" w16cid:durableId="252012369">
    <w:abstractNumId w:val="3"/>
  </w:num>
  <w:num w:numId="7" w16cid:durableId="213004587">
    <w:abstractNumId w:val="2"/>
  </w:num>
  <w:num w:numId="8" w16cid:durableId="2110618041">
    <w:abstractNumId w:val="1"/>
  </w:num>
  <w:num w:numId="9" w16cid:durableId="19681984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0792B"/>
    <w:rsid w:val="00941A50"/>
    <w:rsid w:val="00A01467"/>
    <w:rsid w:val="00AA1D8D"/>
    <w:rsid w:val="00B47730"/>
    <w:rsid w:val="00CB0664"/>
    <w:rsid w:val="00ED3F7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4CD4"/>
  <w14:defaultImageDpi w14:val="300"/>
  <w15:docId w15:val="{DBC3B3BE-97CA-48F7-A966-946DD4901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40792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79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Musharaf-29/liver_cirrhosis_app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586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Musharaf Basha</cp:lastModifiedBy>
  <cp:revision>2</cp:revision>
  <dcterms:created xsi:type="dcterms:W3CDTF">2025-07-01T04:28:00Z</dcterms:created>
  <dcterms:modified xsi:type="dcterms:W3CDTF">2025-07-01T04:28:00Z</dcterms:modified>
  <cp:category/>
</cp:coreProperties>
</file>